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Pr="005D7B02" w:rsidRDefault="00A82C99" w:rsidP="005D7B02">
      <w:pPr>
        <w:pStyle w:val="Subtitle"/>
        <w:spacing w:line="480" w:lineRule="auto"/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lang w:val="en-IN"/>
        </w:rPr>
      </w:pPr>
      <w:r w:rsidRPr="005D7B02"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lang w:val="en-IN"/>
        </w:rPr>
        <w:t>BANK LOAN REPORT QUERY DOCUMENT</w:t>
      </w:r>
    </w:p>
    <w:p w:rsidR="003312ED" w:rsidRPr="005D7B02" w:rsidRDefault="00A82C99" w:rsidP="005D7B02">
      <w:pPr>
        <w:pStyle w:val="Heading1"/>
        <w:numPr>
          <w:ilvl w:val="0"/>
          <w:numId w:val="16"/>
        </w:numPr>
        <w:spacing w:before="0" w:line="480" w:lineRule="auto"/>
        <w:rPr>
          <w:sz w:val="18"/>
          <w:lang w:val="en-IN"/>
        </w:rPr>
      </w:pPr>
      <w:r w:rsidRPr="005D7B02">
        <w:rPr>
          <w:sz w:val="18"/>
          <w:lang w:val="en-IN"/>
        </w:rPr>
        <w:t>BANK LOAN REPORT | SUMMARY</w:t>
      </w:r>
    </w:p>
    <w:p w:rsidR="00A82C99" w:rsidRDefault="00A82C99" w:rsidP="005D7B02">
      <w:pPr>
        <w:spacing w:after="0"/>
        <w:rPr>
          <w:b/>
          <w:color w:val="901709" w:themeColor="accent6" w:themeShade="80"/>
          <w:sz w:val="24"/>
          <w:u w:val="single"/>
          <w:lang w:val="en-IN"/>
        </w:rPr>
      </w:pPr>
      <w:r w:rsidRPr="00A82C99">
        <w:rPr>
          <w:b/>
          <w:color w:val="901709" w:themeColor="accent6" w:themeShade="80"/>
          <w:sz w:val="24"/>
          <w:u w:val="single"/>
          <w:lang w:val="en-IN"/>
        </w:rPr>
        <w:t>KPI’S:</w:t>
      </w:r>
    </w:p>
    <w:p w:rsidR="005D7B02" w:rsidRPr="00A82C99" w:rsidRDefault="005D7B02" w:rsidP="005D7B02">
      <w:pPr>
        <w:spacing w:after="0"/>
        <w:rPr>
          <w:b/>
          <w:color w:val="901709" w:themeColor="accent6" w:themeShade="80"/>
          <w:sz w:val="24"/>
          <w:u w:val="single"/>
          <w:lang w:val="en-IN"/>
        </w:rPr>
      </w:pPr>
    </w:p>
    <w:p w:rsidR="003312ED" w:rsidRPr="005D7B02" w:rsidRDefault="00A82C99" w:rsidP="005D7B02">
      <w:pPr>
        <w:pStyle w:val="Heading2"/>
        <w:spacing w:before="0"/>
        <w:rPr>
          <w:sz w:val="18"/>
        </w:rPr>
      </w:pPr>
      <w:r w:rsidRPr="005D7B02">
        <w:rPr>
          <w:sz w:val="18"/>
        </w:rPr>
        <w:t>Total Loan Applications</w:t>
      </w:r>
    </w:p>
    <w:tbl>
      <w:tblPr>
        <w:tblStyle w:val="TipTable"/>
        <w:tblW w:w="5038" w:type="pct"/>
        <w:tblLook w:val="04A0" w:firstRow="1" w:lastRow="0" w:firstColumn="1" w:lastColumn="0" w:noHBand="0" w:noVBand="1"/>
        <w:tblDescription w:val="Layout table"/>
      </w:tblPr>
      <w:tblGrid>
        <w:gridCol w:w="581"/>
        <w:gridCol w:w="8850"/>
      </w:tblGrid>
      <w:tr w:rsidR="005D4DC9" w:rsidRPr="005D7B02" w:rsidTr="005D7B02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55061" w:rsidRPr="005D7B02" w:rsidRDefault="00455061" w:rsidP="007664E8">
            <w:pPr>
              <w:rPr>
                <w:sz w:val="2"/>
              </w:rPr>
            </w:pPr>
          </w:p>
          <w:p w:rsidR="00455061" w:rsidRPr="005D7B02" w:rsidRDefault="00455061" w:rsidP="007664E8">
            <w:pPr>
              <w:rPr>
                <w:sz w:val="2"/>
              </w:rPr>
            </w:pPr>
          </w:p>
          <w:p w:rsidR="00455061" w:rsidRPr="005D7B02" w:rsidRDefault="00455061" w:rsidP="007664E8">
            <w:pPr>
              <w:rPr>
                <w:sz w:val="2"/>
              </w:rPr>
            </w:pPr>
          </w:p>
          <w:p w:rsidR="00455061" w:rsidRPr="005D7B02" w:rsidRDefault="00455061" w:rsidP="007664E8">
            <w:pPr>
              <w:rPr>
                <w:sz w:val="2"/>
              </w:rPr>
            </w:pPr>
          </w:p>
          <w:p w:rsidR="00455061" w:rsidRPr="005D7B02" w:rsidRDefault="00455061" w:rsidP="007664E8">
            <w:pPr>
              <w:rPr>
                <w:sz w:val="2"/>
              </w:rPr>
            </w:pPr>
          </w:p>
          <w:p w:rsidR="00455061" w:rsidRPr="005D7B02" w:rsidRDefault="00455061" w:rsidP="007664E8">
            <w:pPr>
              <w:rPr>
                <w:sz w:val="2"/>
              </w:rPr>
            </w:pPr>
          </w:p>
        </w:tc>
        <w:tc>
          <w:tcPr>
            <w:tcW w:w="4692" w:type="pct"/>
          </w:tcPr>
          <w:p w:rsidR="005D4DC9" w:rsidRPr="005D7B02" w:rsidRDefault="0045506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00"/>
                <w:sz w:val="20"/>
                <w:szCs w:val="19"/>
                <w:lang w:val="en-IN"/>
              </w:rPr>
            </w:pPr>
            <w:r w:rsidRPr="005D7B02"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  <w:t>select</w:t>
            </w:r>
            <w:r w:rsidRPr="005D7B02">
              <w:rPr>
                <w:rFonts w:ascii="Consolas" w:hAnsi="Consolas" w:cs="Consolas"/>
                <w:i w:val="0"/>
                <w:color w:val="000000"/>
                <w:sz w:val="20"/>
                <w:szCs w:val="19"/>
                <w:lang w:val="en-IN"/>
              </w:rPr>
              <w:t xml:space="preserve"> </w:t>
            </w:r>
            <w:r w:rsidRPr="005D7B02">
              <w:rPr>
                <w:rFonts w:ascii="Consolas" w:hAnsi="Consolas" w:cs="Consolas"/>
                <w:i w:val="0"/>
                <w:color w:val="FF00FF"/>
                <w:sz w:val="20"/>
                <w:szCs w:val="19"/>
                <w:lang w:val="en-IN"/>
              </w:rPr>
              <w:t>count</w:t>
            </w:r>
            <w:r w:rsidRPr="005D7B02">
              <w:rPr>
                <w:rFonts w:ascii="Consolas" w:hAnsi="Consolas" w:cs="Consolas"/>
                <w:i w:val="0"/>
                <w:color w:val="808080"/>
                <w:sz w:val="20"/>
                <w:szCs w:val="19"/>
                <w:lang w:val="en-IN"/>
              </w:rPr>
              <w:t>(</w:t>
            </w:r>
            <w:r w:rsidRPr="005D7B02">
              <w:rPr>
                <w:rFonts w:ascii="Consolas" w:hAnsi="Consolas" w:cs="Consolas"/>
                <w:i w:val="0"/>
                <w:color w:val="000000"/>
                <w:sz w:val="20"/>
                <w:szCs w:val="19"/>
                <w:lang w:val="en-IN"/>
              </w:rPr>
              <w:t>id</w:t>
            </w:r>
            <w:r w:rsidRPr="005D7B02">
              <w:rPr>
                <w:rFonts w:ascii="Consolas" w:hAnsi="Consolas" w:cs="Consolas"/>
                <w:i w:val="0"/>
                <w:color w:val="808080"/>
                <w:sz w:val="20"/>
                <w:szCs w:val="19"/>
                <w:lang w:val="en-IN"/>
              </w:rPr>
              <w:t>)</w:t>
            </w:r>
            <w:r w:rsidRPr="005D7B02">
              <w:rPr>
                <w:rFonts w:ascii="Consolas" w:hAnsi="Consolas" w:cs="Consolas"/>
                <w:i w:val="0"/>
                <w:color w:val="000000"/>
                <w:sz w:val="20"/>
                <w:szCs w:val="19"/>
                <w:lang w:val="en-IN"/>
              </w:rPr>
              <w:t xml:space="preserve"> </w:t>
            </w:r>
            <w:r w:rsidRPr="005D7B02"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  <w:t>as</w:t>
            </w:r>
            <w:r w:rsidRPr="005D7B02">
              <w:rPr>
                <w:rFonts w:ascii="Consolas" w:hAnsi="Consolas" w:cs="Consolas"/>
                <w:i w:val="0"/>
                <w:color w:val="000000"/>
                <w:sz w:val="20"/>
                <w:szCs w:val="19"/>
                <w:lang w:val="en-IN"/>
              </w:rPr>
              <w:t xml:space="preserve"> Total_Applications </w:t>
            </w:r>
            <w:r w:rsidRPr="005D7B02"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  <w:t>from</w:t>
            </w:r>
            <w:r w:rsidRPr="005D7B02">
              <w:rPr>
                <w:rFonts w:ascii="Consolas" w:hAnsi="Consolas" w:cs="Consolas"/>
                <w:i w:val="0"/>
                <w:color w:val="000000"/>
                <w:sz w:val="20"/>
                <w:szCs w:val="19"/>
                <w:lang w:val="en-IN"/>
              </w:rPr>
              <w:t xml:space="preserve"> bank_loan_data</w:t>
            </w:r>
          </w:p>
          <w:p w:rsidR="00455061" w:rsidRPr="005D7B02" w:rsidRDefault="0045506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"/>
              </w:rPr>
            </w:pPr>
            <w:r w:rsidRPr="005D7B02">
              <w:rPr>
                <w:noProof/>
                <w:sz w:val="2"/>
                <w:lang w:val="en-IN" w:eastAsia="en-IN"/>
              </w:rPr>
              <w:drawing>
                <wp:inline distT="0" distB="0" distL="0" distR="0" wp14:anchorId="22B293D1" wp14:editId="37DD6B5A">
                  <wp:extent cx="937260" cy="35742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245" cy="3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Pr="005D7B02" w:rsidRDefault="003312ED">
      <w:pPr>
        <w:rPr>
          <w:sz w:val="2"/>
        </w:rPr>
      </w:pPr>
    </w:p>
    <w:p w:rsidR="003312ED" w:rsidRPr="005D7B02" w:rsidRDefault="00826846" w:rsidP="005D7B02">
      <w:pPr>
        <w:pStyle w:val="Heading2"/>
        <w:spacing w:before="0"/>
        <w:rPr>
          <w:sz w:val="18"/>
        </w:rPr>
      </w:pPr>
      <w:r w:rsidRPr="005D7B02">
        <w:rPr>
          <w:sz w:val="18"/>
        </w:rPr>
        <w:t>MTD loan application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5D7B02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5D7B02" w:rsidRDefault="005D4DC9" w:rsidP="005D7B02">
            <w:pPr>
              <w:pStyle w:val="TipText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46EF1" w:rsidRDefault="00546EF1" w:rsidP="00546EF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MTD_Total_Application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46EF1" w:rsidRDefault="00546EF1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826846" w:rsidRPr="005D7B02" w:rsidRDefault="00826846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  <w:r w:rsidRPr="005D7B02">
              <w:rPr>
                <w:rFonts w:ascii="Consolas" w:hAnsi="Consolas" w:cs="Consolas"/>
                <w:i w:val="0"/>
                <w:noProof/>
                <w:color w:val="0000FF"/>
                <w:sz w:val="20"/>
                <w:szCs w:val="19"/>
                <w:lang w:val="en-IN" w:eastAsia="en-IN"/>
              </w:rPr>
              <w:drawing>
                <wp:inline distT="0" distB="0" distL="0" distR="0" wp14:anchorId="446C3EE7" wp14:editId="07B5EA48">
                  <wp:extent cx="1173480" cy="34094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694" cy="36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Pr="005D7B02" w:rsidRDefault="003312ED" w:rsidP="005D7B02">
      <w:pPr>
        <w:pStyle w:val="TipText"/>
        <w:rPr>
          <w:sz w:val="2"/>
        </w:rPr>
      </w:pPr>
    </w:p>
    <w:p w:rsidR="003312ED" w:rsidRPr="005D7B02" w:rsidRDefault="00826846" w:rsidP="005D7B02">
      <w:pPr>
        <w:pStyle w:val="Heading2"/>
        <w:spacing w:before="0"/>
        <w:rPr>
          <w:sz w:val="18"/>
        </w:rPr>
      </w:pPr>
      <w:r w:rsidRPr="005D7B02">
        <w:rPr>
          <w:sz w:val="18"/>
        </w:rPr>
        <w:t>PMTD loan application</w:t>
      </w:r>
    </w:p>
    <w:tbl>
      <w:tblPr>
        <w:tblStyle w:val="TipTable"/>
        <w:tblW w:w="5031" w:type="pct"/>
        <w:tblLook w:val="04A0" w:firstRow="1" w:lastRow="0" w:firstColumn="1" w:lastColumn="0" w:noHBand="0" w:noVBand="1"/>
        <w:tblDescription w:val="Layout table"/>
      </w:tblPr>
      <w:tblGrid>
        <w:gridCol w:w="580"/>
        <w:gridCol w:w="8838"/>
      </w:tblGrid>
      <w:tr w:rsidR="005D4DC9" w:rsidRPr="005D7B02" w:rsidTr="005D7B02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5D7B02" w:rsidRDefault="005D4DC9" w:rsidP="005D7B02">
            <w:pPr>
              <w:pStyle w:val="TipText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46EF1" w:rsidRDefault="00546EF1" w:rsidP="00546EF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PMTD_Total_Application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826846" w:rsidRPr="00546EF1" w:rsidRDefault="00546EF1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5D4DC9" w:rsidRPr="005D7B02" w:rsidRDefault="005D7B02" w:rsidP="005D7B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  <w:r w:rsidRPr="005D7B02">
              <w:rPr>
                <w:rFonts w:ascii="Consolas" w:hAnsi="Consolas" w:cs="Consolas"/>
                <w:i w:val="0"/>
                <w:noProof/>
                <w:color w:val="0000FF"/>
                <w:sz w:val="20"/>
                <w:szCs w:val="19"/>
                <w:lang w:val="en-IN" w:eastAsia="en-IN"/>
              </w:rPr>
              <w:drawing>
                <wp:inline distT="0" distB="0" distL="0" distR="0" wp14:anchorId="7D4A2F4D" wp14:editId="22058580">
                  <wp:extent cx="1181100" cy="335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206" cy="33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Pr="005D7B02" w:rsidRDefault="003312ED" w:rsidP="00E710A5">
      <w:pPr>
        <w:pStyle w:val="ListBullet"/>
        <w:numPr>
          <w:ilvl w:val="0"/>
          <w:numId w:val="0"/>
        </w:numPr>
        <w:ind w:left="432"/>
        <w:rPr>
          <w:sz w:val="2"/>
        </w:rPr>
      </w:pPr>
    </w:p>
    <w:p w:rsidR="005D7B02" w:rsidRPr="005D7B02" w:rsidRDefault="005D7B02" w:rsidP="005D7B02">
      <w:pPr>
        <w:rPr>
          <w:sz w:val="2"/>
        </w:rPr>
      </w:pPr>
    </w:p>
    <w:p w:rsidR="003312ED" w:rsidRPr="005D7B02" w:rsidRDefault="005D7B02" w:rsidP="005D7B02">
      <w:pPr>
        <w:pStyle w:val="Heading2"/>
        <w:spacing w:before="0"/>
        <w:rPr>
          <w:sz w:val="18"/>
        </w:rPr>
      </w:pPr>
      <w:r w:rsidRPr="005D7B02">
        <w:rPr>
          <w:sz w:val="18"/>
        </w:rPr>
        <w:t xml:space="preserve">MTD </w:t>
      </w:r>
      <w:r>
        <w:rPr>
          <w:sz w:val="18"/>
        </w:rPr>
        <w:t>Total Funded Amount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5D7B02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5D7B02" w:rsidRDefault="005D4DC9" w:rsidP="005D7B02">
            <w:pPr>
              <w:pStyle w:val="TipText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46EF1" w:rsidRDefault="00546EF1" w:rsidP="00546EF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MTD_total_funded_amount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46EF1" w:rsidRDefault="00546EF1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774E19" w:rsidRPr="005D7B02" w:rsidRDefault="00774E19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FF"/>
                <w:sz w:val="20"/>
                <w:szCs w:val="19"/>
                <w:lang w:val="en-IN"/>
              </w:rPr>
            </w:pPr>
            <w:r w:rsidRPr="005D7B02">
              <w:rPr>
                <w:rFonts w:ascii="Consolas" w:hAnsi="Consolas" w:cs="Consolas"/>
                <w:i w:val="0"/>
                <w:noProof/>
                <w:color w:val="0000FF"/>
                <w:sz w:val="20"/>
                <w:szCs w:val="19"/>
                <w:lang w:val="en-IN" w:eastAsia="en-IN"/>
              </w:rPr>
              <w:drawing>
                <wp:inline distT="0" distB="0" distL="0" distR="0" wp14:anchorId="4E8C3A22" wp14:editId="749F072F">
                  <wp:extent cx="1264920" cy="3822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Default="003312ED"/>
    <w:p w:rsidR="003312ED" w:rsidRPr="005D7B02" w:rsidRDefault="005D7B02" w:rsidP="005D7B02">
      <w:pPr>
        <w:pStyle w:val="Heading2"/>
        <w:spacing w:before="0"/>
        <w:rPr>
          <w:sz w:val="18"/>
        </w:rPr>
      </w:pPr>
      <w:r>
        <w:rPr>
          <w:sz w:val="18"/>
        </w:rPr>
        <w:t>P</w:t>
      </w:r>
      <w:r w:rsidRPr="005D7B02">
        <w:rPr>
          <w:sz w:val="18"/>
        </w:rPr>
        <w:t xml:space="preserve">MTD </w:t>
      </w:r>
      <w:r>
        <w:rPr>
          <w:sz w:val="18"/>
        </w:rPr>
        <w:t>Total Funded Amount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546EF1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46EF1" w:rsidRDefault="00546EF1" w:rsidP="00546EF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PMTD_total_funded_amount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46EF1" w:rsidRDefault="00546EF1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5D7B02" w:rsidRPr="00546EF1" w:rsidRDefault="00546EF1" w:rsidP="00546E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F4FB41" wp14:editId="4BCFA889">
                  <wp:extent cx="1181100" cy="39132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004" cy="40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Default="003312ED"/>
    <w:p w:rsidR="003312ED" w:rsidRPr="00877458" w:rsidRDefault="00877458" w:rsidP="00877458">
      <w:pPr>
        <w:pStyle w:val="Heading2"/>
        <w:spacing w:before="0"/>
        <w:rPr>
          <w:sz w:val="18"/>
        </w:rPr>
      </w:pPr>
      <w:r>
        <w:rPr>
          <w:sz w:val="18"/>
        </w:rPr>
        <w:lastRenderedPageBreak/>
        <w:t>Total Funded Amount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877458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877458" w:rsidRDefault="005D4DC9" w:rsidP="007664E8"/>
        </w:tc>
        <w:tc>
          <w:tcPr>
            <w:tcW w:w="4692" w:type="pct"/>
          </w:tcPr>
          <w:p w:rsidR="005D4DC9" w:rsidRDefault="00877458" w:rsidP="0087745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</w:pPr>
            <w:r w:rsidRPr="00877458">
              <w:rPr>
                <w:rFonts w:ascii="Consolas" w:hAnsi="Consolas" w:cs="Consolas"/>
                <w:i w:val="0"/>
                <w:color w:val="0000FF"/>
                <w:sz w:val="19"/>
                <w:szCs w:val="19"/>
                <w:lang w:val="en-IN"/>
              </w:rPr>
              <w:t>select</w:t>
            </w:r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r w:rsidRPr="00877458">
              <w:rPr>
                <w:rFonts w:ascii="Consolas" w:hAnsi="Consolas" w:cs="Consolas"/>
                <w:i w:val="0"/>
                <w:color w:val="FF00FF"/>
                <w:sz w:val="19"/>
                <w:szCs w:val="19"/>
                <w:lang w:val="en-IN"/>
              </w:rPr>
              <w:t>sum</w:t>
            </w:r>
            <w:r w:rsidRPr="00877458">
              <w:rPr>
                <w:rFonts w:ascii="Consolas" w:hAnsi="Consolas" w:cs="Consolas"/>
                <w:i w:val="0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 w:rsidRPr="00877458">
              <w:rPr>
                <w:rFonts w:ascii="Consolas" w:hAnsi="Consolas" w:cs="Consolas"/>
                <w:i w:val="0"/>
                <w:color w:val="808080"/>
                <w:sz w:val="19"/>
                <w:szCs w:val="19"/>
                <w:lang w:val="en-IN"/>
              </w:rPr>
              <w:t>)</w:t>
            </w:r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r w:rsidRPr="00877458">
              <w:rPr>
                <w:rFonts w:ascii="Consolas" w:hAnsi="Consolas" w:cs="Consolas"/>
                <w:i w:val="0"/>
                <w:color w:val="0000FF"/>
                <w:sz w:val="19"/>
                <w:szCs w:val="19"/>
                <w:lang w:val="en-IN"/>
              </w:rPr>
              <w:t>as</w:t>
            </w:r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>Total_funded_amount</w:t>
            </w:r>
            <w:proofErr w:type="spellEnd"/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r w:rsidRPr="00877458">
              <w:rPr>
                <w:rFonts w:ascii="Consolas" w:hAnsi="Consolas" w:cs="Consolas"/>
                <w:i w:val="0"/>
                <w:color w:val="0000FF"/>
                <w:sz w:val="19"/>
                <w:szCs w:val="19"/>
                <w:lang w:val="en-IN"/>
              </w:rPr>
              <w:t>from</w:t>
            </w:r>
            <w:r w:rsidRPr="00877458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877458" w:rsidRPr="00877458" w:rsidRDefault="00877458" w:rsidP="0087745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7605F2D" wp14:editId="49716A79">
                  <wp:extent cx="1181100" cy="36537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55" cy="37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Default="003312ED"/>
    <w:p w:rsidR="003312ED" w:rsidRPr="00595865" w:rsidRDefault="00595865" w:rsidP="00595865">
      <w:pPr>
        <w:pStyle w:val="Heading2"/>
        <w:spacing w:before="0"/>
        <w:rPr>
          <w:sz w:val="18"/>
        </w:rPr>
      </w:pPr>
      <w:r>
        <w:rPr>
          <w:sz w:val="18"/>
        </w:rPr>
        <w:t>Total Amount Received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595865" w:rsidRDefault="005D4DC9" w:rsidP="007664E8"/>
        </w:tc>
        <w:tc>
          <w:tcPr>
            <w:tcW w:w="4692" w:type="pct"/>
          </w:tcPr>
          <w:p w:rsidR="005D4DC9" w:rsidRDefault="00595865" w:rsidP="0059586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</w:pPr>
            <w:r w:rsidRPr="00595865">
              <w:rPr>
                <w:rFonts w:ascii="Consolas" w:hAnsi="Consolas" w:cs="Consolas"/>
                <w:i w:val="0"/>
                <w:color w:val="0000FF"/>
                <w:sz w:val="19"/>
                <w:szCs w:val="19"/>
                <w:lang w:val="en-IN"/>
              </w:rPr>
              <w:t>select</w:t>
            </w:r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r w:rsidRPr="00595865">
              <w:rPr>
                <w:rFonts w:ascii="Consolas" w:hAnsi="Consolas" w:cs="Consolas"/>
                <w:i w:val="0"/>
                <w:color w:val="FF00FF"/>
                <w:sz w:val="19"/>
                <w:szCs w:val="19"/>
                <w:lang w:val="en-IN"/>
              </w:rPr>
              <w:t>sum</w:t>
            </w:r>
            <w:r w:rsidRPr="00595865">
              <w:rPr>
                <w:rFonts w:ascii="Consolas" w:hAnsi="Consolas" w:cs="Consolas"/>
                <w:i w:val="0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 w:rsidRPr="00595865">
              <w:rPr>
                <w:rFonts w:ascii="Consolas" w:hAnsi="Consolas" w:cs="Consolas"/>
                <w:i w:val="0"/>
                <w:color w:val="808080"/>
                <w:sz w:val="19"/>
                <w:szCs w:val="19"/>
                <w:lang w:val="en-IN"/>
              </w:rPr>
              <w:t>)</w:t>
            </w:r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r w:rsidRPr="00595865">
              <w:rPr>
                <w:rFonts w:ascii="Consolas" w:hAnsi="Consolas" w:cs="Consolas"/>
                <w:i w:val="0"/>
                <w:color w:val="0000FF"/>
                <w:sz w:val="19"/>
                <w:szCs w:val="19"/>
                <w:lang w:val="en-IN"/>
              </w:rPr>
              <w:t>as</w:t>
            </w:r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>Total_Amount_Received</w:t>
            </w:r>
            <w:proofErr w:type="spellEnd"/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</w:t>
            </w:r>
            <w:r w:rsidRPr="00595865">
              <w:rPr>
                <w:rFonts w:ascii="Consolas" w:hAnsi="Consolas" w:cs="Consolas"/>
                <w:i w:val="0"/>
                <w:color w:val="0000FF"/>
                <w:sz w:val="19"/>
                <w:szCs w:val="19"/>
                <w:lang w:val="en-IN"/>
              </w:rPr>
              <w:t>from</w:t>
            </w:r>
            <w:r w:rsidRPr="00595865">
              <w:rPr>
                <w:rFonts w:ascii="Consolas" w:hAnsi="Consolas" w:cs="Consolas"/>
                <w:i w:val="0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94613" w:rsidRPr="00595865" w:rsidRDefault="00594613" w:rsidP="0059586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CBE656B" wp14:editId="57FBD8B6">
                  <wp:extent cx="1287780" cy="36192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659" cy="37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2ED" w:rsidRDefault="003312ED"/>
    <w:p w:rsidR="003312ED" w:rsidRPr="005117B0" w:rsidRDefault="005117B0" w:rsidP="005117B0">
      <w:pPr>
        <w:pStyle w:val="Heading2"/>
        <w:spacing w:before="0"/>
        <w:rPr>
          <w:sz w:val="18"/>
        </w:rPr>
      </w:pPr>
      <w:proofErr w:type="spellStart"/>
      <w:r w:rsidRPr="005117B0">
        <w:rPr>
          <w:sz w:val="18"/>
        </w:rPr>
        <w:t>MTD_Total_Amount_Received</w:t>
      </w:r>
      <w:proofErr w:type="spellEnd"/>
    </w:p>
    <w:tbl>
      <w:tblPr>
        <w:tblStyle w:val="TipTable"/>
        <w:tblW w:w="5000" w:type="pct"/>
        <w:tblLook w:val="0600" w:firstRow="0" w:lastRow="0" w:firstColumn="0" w:lastColumn="0" w:noHBand="1" w:noVBand="1"/>
        <w:tblDescription w:val="Layout table"/>
      </w:tblPr>
      <w:tblGrid>
        <w:gridCol w:w="577"/>
        <w:gridCol w:w="8783"/>
      </w:tblGrid>
      <w:tr w:rsidR="005D4DC9" w:rsidTr="005117B0">
        <w:tc>
          <w:tcPr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B814C5" w:rsidRDefault="00B814C5" w:rsidP="00B814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MTD_Total_Amount_Received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D4DC9" w:rsidRDefault="00B814C5" w:rsidP="00B814C5">
            <w:pPr>
              <w:pStyle w:val="TipText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5117B0" w:rsidRPr="005117B0" w:rsidRDefault="005117B0" w:rsidP="00B814C5">
            <w:pPr>
              <w:pStyle w:val="TipText"/>
              <w:rPr>
                <w:i w:val="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DD1411D" wp14:editId="402FEA53">
                  <wp:extent cx="1511811" cy="365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983" cy="37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7B0" w:rsidRDefault="005117B0" w:rsidP="005117B0"/>
    <w:p w:rsidR="003312ED" w:rsidRPr="005117B0" w:rsidRDefault="005117B0" w:rsidP="005117B0">
      <w:pPr>
        <w:pStyle w:val="Heading2"/>
        <w:spacing w:before="0"/>
        <w:rPr>
          <w:sz w:val="18"/>
        </w:rPr>
      </w:pPr>
      <w:proofErr w:type="spellStart"/>
      <w:r>
        <w:rPr>
          <w:sz w:val="18"/>
        </w:rPr>
        <w:t>P</w:t>
      </w:r>
      <w:r w:rsidRPr="005117B0">
        <w:rPr>
          <w:sz w:val="18"/>
        </w:rPr>
        <w:t>MTD_Total_Amount_Received</w:t>
      </w:r>
      <w:proofErr w:type="spellEnd"/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117B0" w:rsidRDefault="005117B0" w:rsidP="005117B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PMTD_Total_Amount_Received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117B0" w:rsidRDefault="005117B0" w:rsidP="005117B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5D4DC9" w:rsidRDefault="005117B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D00656F" wp14:editId="3EC9C4AC">
                  <wp:extent cx="1562100" cy="374253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028" cy="37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7B0" w:rsidRDefault="005117B0" w:rsidP="005117B0"/>
    <w:p w:rsidR="005B0EC9" w:rsidRPr="005B0EC9" w:rsidRDefault="005B0EC9" w:rsidP="005117B0">
      <w:pPr>
        <w:pStyle w:val="Heading2"/>
        <w:spacing w:before="0"/>
        <w:rPr>
          <w:sz w:val="18"/>
        </w:rPr>
      </w:pPr>
      <w:r>
        <w:rPr>
          <w:sz w:val="18"/>
        </w:rPr>
        <w:t>Average Interest Rate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117B0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17B0" w:rsidRPr="005B0EC9" w:rsidRDefault="005117B0" w:rsidP="005B0E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117B0" w:rsidRDefault="005B0EC9" w:rsidP="005B0E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int_rate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Avg_interest_rate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B0EC9" w:rsidRPr="005B0EC9" w:rsidRDefault="005B0EC9" w:rsidP="005B0E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95B0974" wp14:editId="69C903F2">
                  <wp:extent cx="1057275" cy="4095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7B0" w:rsidRDefault="005117B0" w:rsidP="005117B0"/>
    <w:p w:rsidR="005B0EC9" w:rsidRPr="005B0EC9" w:rsidRDefault="005B0EC9" w:rsidP="005B0EC9">
      <w:pPr>
        <w:pStyle w:val="Heading2"/>
        <w:spacing w:before="0"/>
        <w:rPr>
          <w:sz w:val="18"/>
        </w:rPr>
      </w:pPr>
      <w:proofErr w:type="spellStart"/>
      <w:r>
        <w:rPr>
          <w:sz w:val="18"/>
        </w:rPr>
        <w:t>MTD_Average</w:t>
      </w:r>
      <w:proofErr w:type="spellEnd"/>
      <w:r>
        <w:rPr>
          <w:sz w:val="18"/>
        </w:rPr>
        <w:t xml:space="preserve"> Interest Rate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B0EC9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B0EC9" w:rsidRPr="005B0EC9" w:rsidRDefault="005B0EC9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B0EC9" w:rsidRDefault="005B0EC9" w:rsidP="005B0E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int_rate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MTD_Avg_interest_rate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B0EC9" w:rsidRDefault="005B0EC9" w:rsidP="005B0E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2021</w:t>
            </w:r>
          </w:p>
          <w:p w:rsidR="005B0EC9" w:rsidRPr="005B0EC9" w:rsidRDefault="005B0EC9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6BD2129" wp14:editId="20ADE8DB">
                  <wp:extent cx="1057275" cy="4095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EC9" w:rsidRDefault="005B0EC9" w:rsidP="005117B0"/>
    <w:p w:rsidR="005B0EC9" w:rsidRPr="005B0EC9" w:rsidRDefault="005B0EC9" w:rsidP="005B0EC9">
      <w:pPr>
        <w:pStyle w:val="Heading2"/>
        <w:spacing w:before="0"/>
        <w:rPr>
          <w:sz w:val="18"/>
        </w:rPr>
      </w:pPr>
      <w:proofErr w:type="spellStart"/>
      <w:r>
        <w:rPr>
          <w:sz w:val="18"/>
        </w:rPr>
        <w:lastRenderedPageBreak/>
        <w:t>PMTD_Average</w:t>
      </w:r>
      <w:proofErr w:type="spellEnd"/>
      <w:r>
        <w:rPr>
          <w:sz w:val="18"/>
        </w:rPr>
        <w:t xml:space="preserve"> Interest Rate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B0EC9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B0EC9" w:rsidRPr="00BC7A1C" w:rsidRDefault="005B0EC9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B0EC9" w:rsidRPr="00BC7A1C" w:rsidRDefault="005B0EC9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round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AVG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int_rate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),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4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)*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100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PMTD_Avg_interest_rate</w:t>
            </w:r>
            <w:proofErr w:type="spellEnd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5B0EC9" w:rsidRPr="00BC7A1C" w:rsidRDefault="005B0EC9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where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11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and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year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2021</w:t>
            </w:r>
          </w:p>
          <w:p w:rsidR="005B0EC9" w:rsidRPr="00BC7A1C" w:rsidRDefault="005B0EC9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Cs w:val="19"/>
                <w:lang w:val="en-IN"/>
              </w:rPr>
            </w:pPr>
            <w:r w:rsidRPr="00BC7A1C">
              <w:rPr>
                <w:noProof/>
                <w:lang w:val="en-IN" w:eastAsia="en-IN"/>
              </w:rPr>
              <w:drawing>
                <wp:inline distT="0" distB="0" distL="0" distR="0" wp14:anchorId="6184A6F3" wp14:editId="2A60C56B">
                  <wp:extent cx="1524000" cy="438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B32" w:rsidRDefault="00027B32" w:rsidP="00027B32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027B32" w:rsidRPr="00027B32" w:rsidRDefault="00027B32" w:rsidP="00027B32">
      <w:pPr>
        <w:pStyle w:val="Heading2"/>
        <w:spacing w:before="0"/>
        <w:rPr>
          <w:sz w:val="18"/>
        </w:rPr>
      </w:pPr>
      <w:r>
        <w:rPr>
          <w:sz w:val="18"/>
        </w:rPr>
        <w:t>Average DTI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27B32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27B32" w:rsidRPr="005B0EC9" w:rsidRDefault="00027B32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027B32" w:rsidRPr="00BC7A1C" w:rsidRDefault="00027B32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round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avg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dti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)*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100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2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Avg_DTI</w:t>
            </w:r>
            <w:proofErr w:type="spellEnd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027B32" w:rsidRPr="005B0EC9" w:rsidRDefault="00027B32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C31A122" wp14:editId="19C09369">
                  <wp:extent cx="657225" cy="4476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B32" w:rsidRDefault="00027B32" w:rsidP="00027B32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027B32" w:rsidRPr="00027B32" w:rsidRDefault="00027B32" w:rsidP="00027B32">
      <w:pPr>
        <w:pStyle w:val="Heading2"/>
        <w:spacing w:before="0"/>
        <w:rPr>
          <w:sz w:val="18"/>
        </w:rPr>
      </w:pPr>
      <w:r>
        <w:rPr>
          <w:sz w:val="18"/>
        </w:rPr>
        <w:t>Average MTD DTI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27B32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27B32" w:rsidRPr="00BC7A1C" w:rsidRDefault="00027B32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027B32" w:rsidRPr="00BC7A1C" w:rsidRDefault="00027B32" w:rsidP="00027B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round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avg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dti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)*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100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2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MTD_Avg_DTI</w:t>
            </w:r>
            <w:proofErr w:type="spellEnd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027B32" w:rsidRPr="00BC7A1C" w:rsidRDefault="00027B32" w:rsidP="00027B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where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12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and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YEAR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2021</w:t>
            </w:r>
          </w:p>
          <w:p w:rsidR="00027B32" w:rsidRPr="00BC7A1C" w:rsidRDefault="00027B32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Cs w:val="19"/>
                <w:lang w:val="en-IN"/>
              </w:rPr>
            </w:pPr>
            <w:r w:rsidRPr="00BC7A1C">
              <w:rPr>
                <w:noProof/>
                <w:lang w:val="en-IN" w:eastAsia="en-IN"/>
              </w:rPr>
              <w:drawing>
                <wp:inline distT="0" distB="0" distL="0" distR="0" wp14:anchorId="2AB9079F" wp14:editId="50CEE0BE">
                  <wp:extent cx="942975" cy="4667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B32" w:rsidRDefault="00027B32" w:rsidP="00027B32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027B32" w:rsidRPr="00027B32" w:rsidRDefault="00027B32" w:rsidP="00027B32">
      <w:pPr>
        <w:pStyle w:val="Heading2"/>
        <w:spacing w:before="0"/>
        <w:rPr>
          <w:sz w:val="18"/>
        </w:rPr>
      </w:pPr>
      <w:r>
        <w:rPr>
          <w:sz w:val="18"/>
        </w:rPr>
        <w:t>Average PMTD DTI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27B32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27B32" w:rsidRPr="005B0EC9" w:rsidRDefault="00027B32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027B32" w:rsidRPr="00BC7A1C" w:rsidRDefault="00027B32" w:rsidP="00027B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round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avg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dti</w:t>
            </w:r>
            <w:proofErr w:type="spellEnd"/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)*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100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2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PMTD_Avg_DTI</w:t>
            </w:r>
            <w:proofErr w:type="spellEnd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027B32" w:rsidRPr="00BC7A1C" w:rsidRDefault="00027B32" w:rsidP="00027B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where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11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and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YEAR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2021</w:t>
            </w:r>
          </w:p>
          <w:p w:rsidR="00027B32" w:rsidRDefault="00027B32" w:rsidP="00027B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167FB15" wp14:editId="208D6F2F">
                  <wp:extent cx="1038225" cy="4476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B32" w:rsidRPr="005B0EC9" w:rsidRDefault="00027B32" w:rsidP="00027B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IN"/>
              </w:rPr>
            </w:pPr>
          </w:p>
        </w:tc>
      </w:tr>
    </w:tbl>
    <w:p w:rsidR="00027B32" w:rsidRDefault="00027B32" w:rsidP="00027B32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Default="00BC7A1C" w:rsidP="00BC7A1C"/>
    <w:p w:rsidR="00BC7A1C" w:rsidRPr="00BC7A1C" w:rsidRDefault="00BC7A1C" w:rsidP="00BC7A1C"/>
    <w:p w:rsidR="00BC7A1C" w:rsidRPr="00050C11" w:rsidRDefault="00BC7A1C" w:rsidP="00050C11">
      <w:pPr>
        <w:pStyle w:val="Heading2"/>
        <w:numPr>
          <w:ilvl w:val="0"/>
          <w:numId w:val="0"/>
        </w:numPr>
        <w:spacing w:before="0"/>
        <w:rPr>
          <w:color w:val="901709" w:themeColor="accent6" w:themeShade="80"/>
          <w:sz w:val="28"/>
          <w:u w:val="single"/>
        </w:rPr>
      </w:pPr>
      <w:r w:rsidRPr="00050C11">
        <w:rPr>
          <w:color w:val="901709" w:themeColor="accent6" w:themeShade="80"/>
          <w:sz w:val="28"/>
          <w:u w:val="single"/>
        </w:rPr>
        <w:lastRenderedPageBreak/>
        <w:t>Good loan issued</w:t>
      </w:r>
    </w:p>
    <w:p w:rsidR="00027B32" w:rsidRPr="00027B32" w:rsidRDefault="00BC7A1C" w:rsidP="00027B32">
      <w:pPr>
        <w:pStyle w:val="Heading2"/>
        <w:spacing w:before="0"/>
        <w:rPr>
          <w:sz w:val="18"/>
        </w:rPr>
      </w:pPr>
      <w:r>
        <w:rPr>
          <w:sz w:val="18"/>
        </w:rPr>
        <w:t>Good loan percentage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27B32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27B32" w:rsidRPr="005B0EC9" w:rsidRDefault="00027B32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BC7A1C" w:rsidRPr="00BC7A1C" w:rsidRDefault="00BC7A1C" w:rsidP="00BC7A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 xml:space="preserve">select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case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when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00"/>
                <w:szCs w:val="19"/>
                <w:lang w:val="en-IN"/>
              </w:rPr>
              <w:t>'fully paid'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or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FF0000"/>
                <w:szCs w:val="19"/>
                <w:lang w:val="en-IN"/>
              </w:rPr>
              <w:t>'current'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then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id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end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)*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100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</w:p>
          <w:p w:rsidR="00BC7A1C" w:rsidRPr="00BC7A1C" w:rsidRDefault="00BC7A1C" w:rsidP="00BC7A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/</w:t>
            </w:r>
          </w:p>
          <w:p w:rsidR="00BC7A1C" w:rsidRPr="00BC7A1C" w:rsidRDefault="00BC7A1C" w:rsidP="00BC7A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id</w:t>
            </w:r>
            <w:r w:rsidRPr="00BC7A1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>Good_loan_percentage</w:t>
            </w:r>
            <w:proofErr w:type="spellEnd"/>
          </w:p>
          <w:p w:rsidR="00BC7A1C" w:rsidRDefault="00BC7A1C" w:rsidP="00BC7A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 w:rsidRPr="00BC7A1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BC7A1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027B32" w:rsidRPr="005E6E1E" w:rsidRDefault="00BC7A1C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98DDC24" wp14:editId="5AC65360">
                  <wp:extent cx="1457325" cy="4762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A1C" w:rsidRDefault="00BC7A1C" w:rsidP="00BC7A1C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BC7A1C" w:rsidRPr="00027B32" w:rsidRDefault="00BC7A1C" w:rsidP="00BC7A1C">
      <w:pPr>
        <w:pStyle w:val="Heading2"/>
        <w:spacing w:before="0"/>
        <w:rPr>
          <w:sz w:val="18"/>
        </w:rPr>
      </w:pPr>
      <w:r>
        <w:rPr>
          <w:sz w:val="18"/>
        </w:rPr>
        <w:t>Good loan Application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C7A1C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C7A1C" w:rsidRPr="005B0EC9" w:rsidRDefault="00BC7A1C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BC7A1C" w:rsidRPr="005E6E1E" w:rsidRDefault="00BC7A1C" w:rsidP="00BC7A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id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Good_loan_application</w:t>
            </w:r>
            <w:proofErr w:type="spellEnd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BC7A1C" w:rsidRPr="005E6E1E" w:rsidRDefault="00BC7A1C" w:rsidP="00BC7A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Cs w:val="19"/>
                <w:lang w:val="en-IN"/>
              </w:rPr>
            </w:pP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where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FF0000"/>
                <w:szCs w:val="19"/>
                <w:lang w:val="en-IN"/>
              </w:rPr>
              <w:t>'fully paid'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or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FF0000"/>
                <w:szCs w:val="19"/>
                <w:lang w:val="en-IN"/>
              </w:rPr>
              <w:t>'current'</w:t>
            </w:r>
          </w:p>
          <w:p w:rsidR="00BC7A1C" w:rsidRPr="005E6E1E" w:rsidRDefault="00BC7A1C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9E18BE0" wp14:editId="5CE5DAFC">
                  <wp:extent cx="1400175" cy="4381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E1E" w:rsidRDefault="005E6E1E" w:rsidP="005E6E1E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012A6A" w:rsidRPr="00027B32" w:rsidRDefault="00012A6A" w:rsidP="00012A6A">
      <w:pPr>
        <w:pStyle w:val="Heading2"/>
        <w:spacing w:before="0"/>
        <w:rPr>
          <w:sz w:val="18"/>
        </w:rPr>
      </w:pPr>
      <w:r>
        <w:rPr>
          <w:sz w:val="18"/>
        </w:rPr>
        <w:t xml:space="preserve">Good loan </w:t>
      </w:r>
      <w:r w:rsidR="005E6E1E">
        <w:rPr>
          <w:sz w:val="18"/>
        </w:rPr>
        <w:t>funded amount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12A6A" w:rsidTr="005E6E1E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12A6A" w:rsidRPr="005E6E1E" w:rsidRDefault="00012A6A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E6E1E" w:rsidRPr="005E6E1E" w:rsidRDefault="005E6E1E" w:rsidP="005E6E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FF00FF"/>
                <w:szCs w:val="19"/>
                <w:lang w:val="en-IN"/>
              </w:rPr>
              <w:t>sum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loan_amount</w:t>
            </w:r>
            <w:proofErr w:type="spellEnd"/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good_loan_funded_amount</w:t>
            </w:r>
            <w:proofErr w:type="spellEnd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012A6A" w:rsidRPr="005E6E1E" w:rsidRDefault="005E6E1E" w:rsidP="005E6E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Cs w:val="19"/>
                <w:lang w:val="en-IN"/>
              </w:rPr>
            </w:pPr>
            <w:r w:rsidRPr="005E6E1E">
              <w:rPr>
                <w:rFonts w:ascii="Consolas" w:hAnsi="Consolas" w:cs="Consolas"/>
                <w:color w:val="0000FF"/>
                <w:szCs w:val="19"/>
                <w:lang w:val="en-IN"/>
              </w:rPr>
              <w:t>where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FF0000"/>
                <w:szCs w:val="19"/>
                <w:lang w:val="en-IN"/>
              </w:rPr>
              <w:t>'fully paid'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or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5E6E1E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5E6E1E">
              <w:rPr>
                <w:rFonts w:ascii="Consolas" w:hAnsi="Consolas" w:cs="Consolas"/>
                <w:color w:val="FF0000"/>
                <w:szCs w:val="19"/>
                <w:lang w:val="en-IN"/>
              </w:rPr>
              <w:t>'current'</w:t>
            </w:r>
          </w:p>
          <w:p w:rsidR="00012A6A" w:rsidRPr="005E6E1E" w:rsidRDefault="005E6E1E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5E6E1E">
              <w:rPr>
                <w:noProof/>
                <w:lang w:val="en-IN" w:eastAsia="en-IN"/>
              </w:rPr>
              <w:drawing>
                <wp:inline distT="0" distB="0" distL="0" distR="0" wp14:anchorId="6671AFFD" wp14:editId="75F5FEEB">
                  <wp:extent cx="1638300" cy="4381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E1E" w:rsidRDefault="005E6E1E" w:rsidP="005E6E1E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5E6E1E" w:rsidRPr="00027B32" w:rsidRDefault="005E6E1E" w:rsidP="005E6E1E">
      <w:pPr>
        <w:pStyle w:val="Heading2"/>
        <w:spacing w:before="0"/>
        <w:rPr>
          <w:sz w:val="18"/>
        </w:rPr>
      </w:pPr>
      <w:r>
        <w:rPr>
          <w:sz w:val="18"/>
        </w:rPr>
        <w:t>Good loan amount received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E6E1E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E6E1E" w:rsidRPr="005B0EC9" w:rsidRDefault="005E6E1E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5E6E1E" w:rsidRDefault="005E6E1E" w:rsidP="005E6E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Good_loan_received_amount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5E6E1E" w:rsidRPr="005E6E1E" w:rsidRDefault="005E6E1E" w:rsidP="005E6E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'fully paid'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'current'</w:t>
            </w:r>
          </w:p>
          <w:p w:rsidR="005E6E1E" w:rsidRPr="005E6E1E" w:rsidRDefault="005E6E1E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6275A4C" wp14:editId="52C5AD33">
                  <wp:extent cx="1743075" cy="4095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E1E" w:rsidRDefault="005E6E1E" w:rsidP="005E6E1E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050C11" w:rsidRPr="00050C11" w:rsidRDefault="00050C11" w:rsidP="00050C11">
      <w:pPr>
        <w:pStyle w:val="Heading2"/>
        <w:numPr>
          <w:ilvl w:val="0"/>
          <w:numId w:val="0"/>
        </w:numPr>
        <w:spacing w:before="0"/>
        <w:rPr>
          <w:color w:val="901709" w:themeColor="accent6" w:themeShade="80"/>
          <w:sz w:val="28"/>
          <w:u w:val="single"/>
        </w:rPr>
      </w:pPr>
      <w:r>
        <w:rPr>
          <w:color w:val="901709" w:themeColor="accent6" w:themeShade="80"/>
          <w:sz w:val="28"/>
          <w:u w:val="single"/>
        </w:rPr>
        <w:t>Ba</w:t>
      </w:r>
      <w:r w:rsidRPr="00050C11">
        <w:rPr>
          <w:color w:val="901709" w:themeColor="accent6" w:themeShade="80"/>
          <w:sz w:val="28"/>
          <w:u w:val="single"/>
        </w:rPr>
        <w:t>d loan issued</w:t>
      </w:r>
    </w:p>
    <w:p w:rsidR="005E6E1E" w:rsidRPr="00027B32" w:rsidRDefault="005E6E1E" w:rsidP="005E6E1E">
      <w:pPr>
        <w:pStyle w:val="Heading2"/>
        <w:spacing w:before="0"/>
        <w:rPr>
          <w:sz w:val="18"/>
        </w:rPr>
      </w:pPr>
      <w:r>
        <w:rPr>
          <w:sz w:val="18"/>
        </w:rPr>
        <w:t>Bad loan Percentage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E6E1E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E6E1E" w:rsidRPr="005B0EC9" w:rsidRDefault="005E6E1E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404B4A" w:rsidRP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 xml:space="preserve">select 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404B4A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>case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>when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>loan_status</w:t>
            </w:r>
            <w:proofErr w:type="spellEnd"/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=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FF0000"/>
                <w:szCs w:val="19"/>
                <w:lang w:val="en-IN"/>
              </w:rPr>
              <w:t>'charged off'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>then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id </w:t>
            </w: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>end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*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100.0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)/</w:t>
            </w:r>
          </w:p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 w:rsidRPr="00404B4A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>id</w:t>
            </w:r>
            <w:r w:rsidRPr="00404B4A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>Bad_loan_percetage</w:t>
            </w:r>
            <w:proofErr w:type="spellEnd"/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404B4A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404B4A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5E6E1E" w:rsidRPr="00404B4A" w:rsidRDefault="00404B4A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D6468F" wp14:editId="3E33A224">
                  <wp:extent cx="1276350" cy="4381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E1E" w:rsidRDefault="005E6E1E" w:rsidP="005E6E1E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5E6E1E" w:rsidRPr="00027B32" w:rsidRDefault="00404B4A" w:rsidP="005E6E1E">
      <w:pPr>
        <w:pStyle w:val="Heading2"/>
        <w:spacing w:before="0"/>
        <w:rPr>
          <w:sz w:val="18"/>
        </w:rPr>
      </w:pPr>
      <w:r>
        <w:rPr>
          <w:sz w:val="18"/>
        </w:rPr>
        <w:t>Bad</w:t>
      </w:r>
      <w:r w:rsidR="005E6E1E">
        <w:rPr>
          <w:sz w:val="18"/>
        </w:rPr>
        <w:t xml:space="preserve"> loan</w:t>
      </w:r>
      <w:r>
        <w:rPr>
          <w:sz w:val="18"/>
        </w:rPr>
        <w:t xml:space="preserve"> Applications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E6E1E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E6E1E" w:rsidRPr="005B0EC9" w:rsidRDefault="005E6E1E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Bad_loan_application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'charged off'</w:t>
            </w:r>
          </w:p>
          <w:p w:rsidR="005E6E1E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C3926DE" wp14:editId="5852BD1D">
                  <wp:extent cx="1333500" cy="44767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E1E" w:rsidRPr="005B0EC9" w:rsidRDefault="005E6E1E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lang w:val="en-IN"/>
              </w:rPr>
            </w:pPr>
          </w:p>
        </w:tc>
      </w:tr>
    </w:tbl>
    <w:p w:rsidR="00404B4A" w:rsidRPr="00027B32" w:rsidRDefault="00404B4A" w:rsidP="00404B4A">
      <w:pPr>
        <w:pStyle w:val="Heading2"/>
        <w:spacing w:before="0"/>
        <w:rPr>
          <w:sz w:val="18"/>
        </w:rPr>
      </w:pPr>
      <w:r>
        <w:rPr>
          <w:sz w:val="18"/>
        </w:rPr>
        <w:lastRenderedPageBreak/>
        <w:t>Bad loan funded amount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404B4A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04B4A" w:rsidRPr="005B0EC9" w:rsidRDefault="00404B4A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Bad_loan_funded_amount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'charged off'</w:t>
            </w:r>
          </w:p>
          <w:p w:rsidR="00404B4A" w:rsidRPr="00050C11" w:rsidRDefault="00404B4A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6C21892" wp14:editId="387F3AD3">
                  <wp:extent cx="1590675" cy="43815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B4A" w:rsidRDefault="00404B4A" w:rsidP="00404B4A">
      <w:pPr>
        <w:pStyle w:val="Heading2"/>
        <w:numPr>
          <w:ilvl w:val="0"/>
          <w:numId w:val="0"/>
        </w:numPr>
        <w:spacing w:before="0"/>
        <w:ind w:left="360"/>
        <w:rPr>
          <w:sz w:val="18"/>
        </w:rPr>
      </w:pPr>
    </w:p>
    <w:p w:rsidR="00404B4A" w:rsidRPr="00027B32" w:rsidRDefault="00404B4A" w:rsidP="00404B4A">
      <w:pPr>
        <w:pStyle w:val="Heading2"/>
        <w:spacing w:before="0"/>
        <w:rPr>
          <w:sz w:val="18"/>
        </w:rPr>
      </w:pPr>
      <w:r>
        <w:rPr>
          <w:sz w:val="18"/>
        </w:rPr>
        <w:t>Bad loan amount received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404B4A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04B4A" w:rsidRPr="005B0EC9" w:rsidRDefault="00404B4A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Bad_loan_amount_received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404B4A" w:rsidRDefault="00404B4A" w:rsidP="00404B4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IN"/>
              </w:rPr>
              <w:t>'charged off'</w:t>
            </w:r>
          </w:p>
          <w:p w:rsidR="00404B4A" w:rsidRPr="00050C11" w:rsidRDefault="00404B4A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8BD1C21" wp14:editId="0F96981A">
                  <wp:extent cx="1657350" cy="4000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C11" w:rsidRDefault="00050C11" w:rsidP="00050C11">
      <w:pPr>
        <w:pStyle w:val="Heading2"/>
        <w:numPr>
          <w:ilvl w:val="0"/>
          <w:numId w:val="0"/>
        </w:numPr>
        <w:spacing w:before="0"/>
        <w:ind w:left="360"/>
        <w:rPr>
          <w:color w:val="901709" w:themeColor="accent6" w:themeShade="80"/>
          <w:sz w:val="32"/>
          <w:u w:val="single"/>
        </w:rPr>
      </w:pPr>
    </w:p>
    <w:p w:rsidR="008E125D" w:rsidRPr="001F1DE9" w:rsidRDefault="00050C11" w:rsidP="001F1DE9">
      <w:pPr>
        <w:pStyle w:val="Heading2"/>
        <w:numPr>
          <w:ilvl w:val="0"/>
          <w:numId w:val="0"/>
        </w:numPr>
        <w:spacing w:before="0"/>
        <w:rPr>
          <w:color w:val="901709" w:themeColor="accent6" w:themeShade="80"/>
          <w:sz w:val="32"/>
          <w:u w:val="single"/>
        </w:rPr>
      </w:pPr>
      <w:r>
        <w:rPr>
          <w:color w:val="901709" w:themeColor="accent6" w:themeShade="80"/>
          <w:sz w:val="32"/>
          <w:u w:val="single"/>
        </w:rPr>
        <w:t>Loan status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"/>
        <w:gridCol w:w="9354"/>
      </w:tblGrid>
      <w:tr w:rsidR="008E125D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E125D" w:rsidRPr="005B0EC9" w:rsidRDefault="008E125D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Select 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Total_loan_Application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Total_Amount_received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avg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int_rate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Avg_interest_rate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avg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dti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DTI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 </w:t>
            </w:r>
          </w:p>
          <w:p w:rsidR="008E125D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0FBE62A" wp14:editId="3FE451CD">
                  <wp:extent cx="5943600" cy="734695"/>
                  <wp:effectExtent l="0" t="0" r="0" b="825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5D" w:rsidRPr="00050C11" w:rsidRDefault="008E125D" w:rsidP="008E125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</w:tc>
      </w:tr>
    </w:tbl>
    <w:p w:rsidR="00050C11" w:rsidRPr="00050C11" w:rsidRDefault="00050C11" w:rsidP="00050C11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1F1DE9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1F1DE9" w:rsidRPr="005B0EC9" w:rsidRDefault="001F1DE9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select</w:t>
            </w:r>
          </w:p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MTD_Total_Amount_Received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MTD_Total_Funded_Amount</w:t>
            </w:r>
            <w:proofErr w:type="spellEnd"/>
          </w:p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issue_date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12</w:t>
            </w:r>
          </w:p>
          <w:p w:rsidR="001F1DE9" w:rsidRDefault="001F1DE9" w:rsidP="001F1D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   </w:t>
            </w:r>
          </w:p>
          <w:p w:rsidR="001F1DE9" w:rsidRDefault="001F1DE9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1C6556E" wp14:editId="55B91222">
                  <wp:extent cx="5099685" cy="857250"/>
                  <wp:effectExtent l="0" t="0" r="571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DE9" w:rsidRPr="00050C11" w:rsidRDefault="001F1DE9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</w:p>
        </w:tc>
      </w:tr>
    </w:tbl>
    <w:p w:rsidR="001F1DE9" w:rsidRPr="00050C11" w:rsidRDefault="001F1DE9" w:rsidP="001F1DE9"/>
    <w:p w:rsidR="001F1DE9" w:rsidRDefault="001F1DE9" w:rsidP="001F1DE9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Calibri" w:hAnsi="Calibri" w:cs="Calibri"/>
          <w:b/>
          <w:bCs/>
          <w:color w:val="1F4E79"/>
          <w:sz w:val="28"/>
          <w:szCs w:val="28"/>
          <w:lang w:val="en-IN" w:eastAsia="en-US"/>
          <w14:ligatures w14:val="standardContextual"/>
        </w:rPr>
      </w:pPr>
      <w:r w:rsidRPr="001F1DE9">
        <w:rPr>
          <w:rFonts w:ascii="Calibri" w:eastAsia="Calibri" w:hAnsi="Calibri" w:cs="Calibri"/>
          <w:b/>
          <w:bCs/>
          <w:color w:val="1F4E79"/>
          <w:sz w:val="28"/>
          <w:szCs w:val="28"/>
          <w:lang w:val="en-IN" w:eastAsia="en-US"/>
          <w14:ligatures w14:val="standardContextual"/>
        </w:rPr>
        <w:lastRenderedPageBreak/>
        <w:t>BANK LOAN REPORT | OVERVIEW</w:t>
      </w:r>
    </w:p>
    <w:p w:rsidR="001F1DE9" w:rsidRDefault="001F1DE9" w:rsidP="001F1DE9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1F4E79"/>
          <w:sz w:val="28"/>
          <w:szCs w:val="28"/>
          <w:lang w:val="en-IN" w:eastAsia="en-US"/>
          <w14:ligatures w14:val="standardContextual"/>
        </w:rPr>
      </w:pPr>
    </w:p>
    <w:p w:rsidR="001F1DE9" w:rsidRPr="001F1DE9" w:rsidRDefault="001F1DE9" w:rsidP="001F1DE9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  <w:r w:rsidRPr="001F1DE9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  <w:t>MONTH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6"/>
        <w:gridCol w:w="9354"/>
      </w:tblGrid>
      <w:tr w:rsidR="00664D2C" w:rsidRPr="00050C11" w:rsidTr="0066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" w:type="pct"/>
          </w:tcPr>
          <w:p w:rsidR="00664D2C" w:rsidRPr="005B0EC9" w:rsidRDefault="00664D2C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</w:p>
        </w:tc>
        <w:tc>
          <w:tcPr>
            <w:tcW w:w="4997" w:type="pct"/>
          </w:tcPr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Month_number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DATENAME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issue_date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Month_name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id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Total_loan_application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sum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loan_amount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Total_Funded_Amount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sum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total_payment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Total_Received_amount</w:t>
            </w:r>
            <w:proofErr w:type="spellEnd"/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group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by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),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DATENAME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issue_date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</w:p>
          <w:p w:rsid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order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by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month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issue_date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</w:p>
          <w:p w:rsid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Cs w:val="19"/>
                <w:lang w:val="en-IN"/>
              </w:rPr>
            </w:pPr>
          </w:p>
          <w:p w:rsid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Cs w:val="19"/>
                <w:lang w:val="en-IN"/>
              </w:rPr>
            </w:pP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</w:p>
          <w:p w:rsidR="00664D2C" w:rsidRPr="00050C11" w:rsidRDefault="00664D2C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A11321C" wp14:editId="60BC5242">
                  <wp:extent cx="5943600" cy="3124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664D2C" w:rsidRDefault="00664D2C" w:rsidP="00664D2C">
      <w:pPr>
        <w:rPr>
          <w:rFonts w:cstheme="minorHAnsi"/>
          <w:b/>
          <w:bCs/>
          <w:color w:val="435D20" w:themeColor="accent2" w:themeShade="80"/>
          <w:sz w:val="28"/>
          <w:szCs w:val="28"/>
          <w:u w:val="single"/>
        </w:rPr>
      </w:pPr>
    </w:p>
    <w:p w:rsidR="001F1DE9" w:rsidRPr="00664D2C" w:rsidRDefault="00664D2C" w:rsidP="00664D2C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  <w:r w:rsidRPr="00664D2C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  <w:lastRenderedPageBreak/>
        <w:t>STATE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64D2C" w:rsidRPr="00050C11" w:rsidTr="000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64D2C" w:rsidRPr="00664D2C" w:rsidRDefault="00664D2C" w:rsidP="000778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select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address_state</w:t>
            </w:r>
            <w:proofErr w:type="spellEnd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State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count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id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Total_loan_application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sum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loan_amount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Total_Funded_Amount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,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FF00FF"/>
                <w:szCs w:val="19"/>
                <w:lang w:val="en-IN"/>
              </w:rPr>
              <w:t>sum</w:t>
            </w:r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(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total_payment</w:t>
            </w:r>
            <w:proofErr w:type="spellEnd"/>
            <w:r w:rsidRPr="00664D2C">
              <w:rPr>
                <w:rFonts w:ascii="Consolas" w:hAnsi="Consolas" w:cs="Consolas"/>
                <w:color w:val="808080"/>
                <w:szCs w:val="19"/>
                <w:lang w:val="en-IN"/>
              </w:rPr>
              <w:t>)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as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Total_Received_amount</w:t>
            </w:r>
            <w:proofErr w:type="spellEnd"/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from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bank_loan_data</w:t>
            </w:r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group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by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address_state</w:t>
            </w:r>
            <w:proofErr w:type="spellEnd"/>
          </w:p>
          <w:p w:rsidR="00664D2C" w:rsidRPr="00664D2C" w:rsidRDefault="00664D2C" w:rsidP="00664D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ab/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order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r w:rsidRPr="00664D2C">
              <w:rPr>
                <w:rFonts w:ascii="Consolas" w:hAnsi="Consolas" w:cs="Consolas"/>
                <w:color w:val="0000FF"/>
                <w:szCs w:val="19"/>
                <w:lang w:val="en-IN"/>
              </w:rPr>
              <w:t>by</w:t>
            </w:r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 xml:space="preserve"> </w:t>
            </w:r>
            <w:proofErr w:type="spellStart"/>
            <w:r w:rsidRPr="00664D2C">
              <w:rPr>
                <w:rFonts w:ascii="Consolas" w:hAnsi="Consolas" w:cs="Consolas"/>
                <w:color w:val="000000"/>
                <w:szCs w:val="19"/>
                <w:lang w:val="en-IN"/>
              </w:rPr>
              <w:t>address_state</w:t>
            </w:r>
            <w:proofErr w:type="spellEnd"/>
          </w:p>
          <w:p w:rsidR="00664D2C" w:rsidRPr="00664D2C" w:rsidRDefault="00664D2C" w:rsidP="000778D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 w:rsidRPr="00664D2C">
              <w:rPr>
                <w:noProof/>
                <w:lang w:val="en-IN" w:eastAsia="en-IN"/>
              </w:rPr>
              <w:drawing>
                <wp:inline distT="0" distB="0" distL="0" distR="0" wp14:anchorId="6816EFA5" wp14:editId="104E43CE">
                  <wp:extent cx="4676775" cy="6686550"/>
                  <wp:effectExtent l="0" t="0" r="9525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668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2E2" w:rsidRDefault="006A52E2" w:rsidP="006A52E2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  <w:r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  <w:lastRenderedPageBreak/>
        <w:t>Term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A52E2" w:rsidRPr="00664D2C" w:rsidTr="00A1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A52E2" w:rsidRPr="00664D2C" w:rsidRDefault="006A52E2" w:rsidP="00A1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  <w:t>term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Total_loan_application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Total_Received_amount</w:t>
            </w:r>
            <w:proofErr w:type="spellEnd"/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term</w:t>
            </w:r>
          </w:p>
          <w:p w:rsidR="006A52E2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term</w:t>
            </w:r>
          </w:p>
          <w:p w:rsidR="006A52E2" w:rsidRPr="00664D2C" w:rsidRDefault="006A52E2" w:rsidP="006A52E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7CA01C" wp14:editId="2C53E479">
                  <wp:extent cx="5248275" cy="6953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2E2" w:rsidRDefault="006A52E2" w:rsidP="006A52E2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6A52E2" w:rsidRDefault="006A52E2" w:rsidP="006A52E2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  <w:r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  <w:t>Employee length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A52E2" w:rsidRPr="00664D2C" w:rsidTr="00A1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A52E2" w:rsidRPr="00664D2C" w:rsidRDefault="006A52E2" w:rsidP="00A1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</w:p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emp_length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Employee_Length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Total_loan_application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Total_Received_amount</w:t>
            </w:r>
            <w:proofErr w:type="spellEnd"/>
          </w:p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F50BC1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emp_length</w:t>
            </w:r>
            <w:proofErr w:type="spellEnd"/>
          </w:p>
          <w:p w:rsidR="006A52E2" w:rsidRPr="00664D2C" w:rsidRDefault="00F50BC1" w:rsidP="00F50BC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emp_length</w:t>
            </w:r>
            <w:bookmarkStart w:id="0" w:name="_GoBack"/>
            <w:proofErr w:type="spellEnd"/>
            <w:r w:rsidR="006A52E2">
              <w:rPr>
                <w:noProof/>
                <w:lang w:val="en-IN" w:eastAsia="en-IN"/>
              </w:rPr>
              <w:drawing>
                <wp:inline distT="0" distB="0" distL="0" distR="0" wp14:anchorId="4A444598" wp14:editId="755479E2">
                  <wp:extent cx="5276850" cy="2381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64D2C" w:rsidRDefault="00664D2C" w:rsidP="00664D2C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99092F" w:rsidRDefault="0099092F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99092F" w:rsidRDefault="0099092F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99092F" w:rsidRDefault="0099092F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99092F" w:rsidRDefault="0099092F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99092F" w:rsidRPr="0099092F" w:rsidRDefault="0099092F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  <w:r w:rsidRPr="0099092F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  <w:lastRenderedPageBreak/>
        <w:t>PURPOSE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99092F" w:rsidRPr="00664D2C" w:rsidTr="00C77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9092F" w:rsidRPr="00664D2C" w:rsidRDefault="0099092F" w:rsidP="00C771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</w:p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  <w:t xml:space="preserve">purpose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purpose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Total_loan_application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Total_Received_amount</w:t>
            </w:r>
            <w:proofErr w:type="spellEnd"/>
          </w:p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99092F" w:rsidRDefault="0099092F" w:rsidP="009909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purpose</w:t>
            </w:r>
          </w:p>
          <w:p w:rsidR="0099092F" w:rsidRPr="00AC55F6" w:rsidRDefault="0099092F" w:rsidP="00AC55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purpose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9AE2C24" wp14:editId="44FCF7B2">
                  <wp:extent cx="5326380" cy="289560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92F" w:rsidRPr="001F1DE9" w:rsidRDefault="0099092F" w:rsidP="00664D2C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1F4E79"/>
          <w:sz w:val="28"/>
          <w:szCs w:val="28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831BAE" w:rsidRDefault="00831BAE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</w:p>
    <w:p w:rsidR="0099092F" w:rsidRPr="0099092F" w:rsidRDefault="0099092F" w:rsidP="0099092F">
      <w:pPr>
        <w:spacing w:after="160" w:line="259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</w:pPr>
      <w:r w:rsidRPr="0099092F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:lang w:val="en-IN" w:eastAsia="en-US"/>
          <w14:ligatures w14:val="standardContextual"/>
        </w:rPr>
        <w:lastRenderedPageBreak/>
        <w:t>HOME OWNERSHIP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31BAE" w:rsidRPr="00664D2C" w:rsidTr="00C77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31BAE" w:rsidRPr="00664D2C" w:rsidRDefault="00831BAE" w:rsidP="00C771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Cs w:val="19"/>
                <w:lang w:val="en-IN"/>
              </w:rPr>
            </w:pPr>
          </w:p>
        </w:tc>
        <w:tc>
          <w:tcPr>
            <w:tcW w:w="4692" w:type="pct"/>
          </w:tcPr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</w:p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home_ownership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Home_Ownership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Total_loan_application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IN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Total_Received_amount</w:t>
            </w:r>
            <w:proofErr w:type="spellEnd"/>
          </w:p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bank_loan_data</w:t>
            </w:r>
          </w:p>
          <w:p w:rsidR="00831BAE" w:rsidRDefault="00831BAE" w:rsidP="00831BA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home_ownership</w:t>
            </w:r>
            <w:proofErr w:type="spellEnd"/>
          </w:p>
          <w:p w:rsidR="00831BAE" w:rsidRPr="00AC55F6" w:rsidRDefault="00831BAE" w:rsidP="00AC55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home_ownership</w:t>
            </w:r>
            <w:proofErr w:type="spellEnd"/>
            <w:r>
              <w:rPr>
                <w:noProof/>
                <w:lang w:val="en-IN" w:eastAsia="en-IN"/>
              </w:rPr>
              <w:drawing>
                <wp:inline distT="0" distB="0" distL="0" distR="0" wp14:anchorId="754C2895" wp14:editId="02AEF00A">
                  <wp:extent cx="5059680" cy="123825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D2C" w:rsidRDefault="00664D2C" w:rsidP="0066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312ED" w:rsidRDefault="003312ED">
      <w:pPr>
        <w:pStyle w:val="Heading1"/>
      </w:pPr>
    </w:p>
    <w:p w:rsidR="003312ED" w:rsidRDefault="003312ED"/>
    <w:p w:rsidR="003312ED" w:rsidRDefault="003312ED" w:rsidP="008D6D77"/>
    <w:sectPr w:rsidR="003312ED" w:rsidSect="00BC7A1C">
      <w:footerReference w:type="default" r:id="rId3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002" w:rsidRDefault="00426002">
      <w:pPr>
        <w:spacing w:after="0" w:line="240" w:lineRule="auto"/>
      </w:pPr>
      <w:r>
        <w:separator/>
      </w:r>
    </w:p>
  </w:endnote>
  <w:endnote w:type="continuationSeparator" w:id="0">
    <w:p w:rsidR="00426002" w:rsidRDefault="0042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C55F6">
      <w:t>8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002" w:rsidRDefault="00426002">
      <w:pPr>
        <w:spacing w:after="0" w:line="240" w:lineRule="auto"/>
      </w:pPr>
      <w:r>
        <w:separator/>
      </w:r>
    </w:p>
  </w:footnote>
  <w:footnote w:type="continuationSeparator" w:id="0">
    <w:p w:rsidR="00426002" w:rsidRDefault="0042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>
    <w:nsid w:val="66B902B3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99"/>
    <w:rsid w:val="00012A6A"/>
    <w:rsid w:val="00027B32"/>
    <w:rsid w:val="00050C11"/>
    <w:rsid w:val="00083B37"/>
    <w:rsid w:val="000A0612"/>
    <w:rsid w:val="000A25A3"/>
    <w:rsid w:val="001A728E"/>
    <w:rsid w:val="001E042A"/>
    <w:rsid w:val="001F1DE9"/>
    <w:rsid w:val="00225505"/>
    <w:rsid w:val="003312ED"/>
    <w:rsid w:val="004018C1"/>
    <w:rsid w:val="00404B4A"/>
    <w:rsid w:val="00426002"/>
    <w:rsid w:val="00455061"/>
    <w:rsid w:val="004727F4"/>
    <w:rsid w:val="004A0A8D"/>
    <w:rsid w:val="005117B0"/>
    <w:rsid w:val="00546EF1"/>
    <w:rsid w:val="00575B92"/>
    <w:rsid w:val="00594613"/>
    <w:rsid w:val="00595865"/>
    <w:rsid w:val="005B0EC9"/>
    <w:rsid w:val="005D4DC9"/>
    <w:rsid w:val="005D7B02"/>
    <w:rsid w:val="005E6E1E"/>
    <w:rsid w:val="005F7999"/>
    <w:rsid w:val="00626EDA"/>
    <w:rsid w:val="00664D2C"/>
    <w:rsid w:val="006A52E2"/>
    <w:rsid w:val="006D7FF8"/>
    <w:rsid w:val="00704472"/>
    <w:rsid w:val="00774E19"/>
    <w:rsid w:val="00791457"/>
    <w:rsid w:val="007F372E"/>
    <w:rsid w:val="00826846"/>
    <w:rsid w:val="00831BAE"/>
    <w:rsid w:val="008334D5"/>
    <w:rsid w:val="00877458"/>
    <w:rsid w:val="008D5E06"/>
    <w:rsid w:val="008D6D77"/>
    <w:rsid w:val="008E125D"/>
    <w:rsid w:val="00912490"/>
    <w:rsid w:val="00954BFF"/>
    <w:rsid w:val="0099092F"/>
    <w:rsid w:val="00A82C99"/>
    <w:rsid w:val="00AA316B"/>
    <w:rsid w:val="00AC55F6"/>
    <w:rsid w:val="00AF0037"/>
    <w:rsid w:val="00B814C5"/>
    <w:rsid w:val="00BC1FD2"/>
    <w:rsid w:val="00BC7A1C"/>
    <w:rsid w:val="00C81E70"/>
    <w:rsid w:val="00C92C41"/>
    <w:rsid w:val="00D57E3E"/>
    <w:rsid w:val="00DB24CB"/>
    <w:rsid w:val="00DF5013"/>
    <w:rsid w:val="00E710A5"/>
    <w:rsid w:val="00E769F5"/>
    <w:rsid w:val="00E9640A"/>
    <w:rsid w:val="00F1586E"/>
    <w:rsid w:val="00F5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7798A-6C35-450C-8383-C76CE0D3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003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3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1F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757</TotalTime>
  <Pages>10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16</cp:revision>
  <dcterms:created xsi:type="dcterms:W3CDTF">2024-12-02T13:53:00Z</dcterms:created>
  <dcterms:modified xsi:type="dcterms:W3CDTF">2024-12-05T13:44:00Z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